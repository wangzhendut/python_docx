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>在段落前插入段落</w:t>
      </w:r>
    </w:p>
    <w:p>
      <w:pPr>
        <w:spacing w:before="360" w:after="360" w:line="360" w:lineRule="exact"/>
        <w:ind w:firstLine="40"/>
        <w:jc w:val="center"/>
      </w:pPr>
      <w:r>
        <w:t>这是通过add_paragraph添加的段落</w:t>
      </w:r>
      <w:r>
        <w:rPr>
          <w:rFonts w:ascii="宋体" w:hAnsi="宋体"/>
          <w:b/>
          <w:color w:val="4224E9"/>
          <w:sz w:val="24"/>
          <w:u w:val="single"/>
        </w:rPr>
        <w:t xml:space="preserve">    加粗asfasdadsadasdadadadadasdasdadasdasdasd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 possibly dead</w:t>
            </w:r>
          </w:p>
        </w:tc>
      </w:tr>
      <w:tr>
        <w:tc>
          <w:tcPr>
            <w:tcW w:type="dxa" w:w="4320"/>
          </w:tcPr>
          <w:p>
            <w:r>
              <w:t>Foo bar to you.</w:t>
            </w:r>
          </w:p>
        </w:tc>
        <w:tc>
          <w:tcPr>
            <w:tcW w:type="dxa" w:w="4320"/>
          </w:tcPr>
          <w:p>
            <w:r>
              <w:t>And a hearty foo bar to you too sir!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16243300" cy="2438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010111719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0" cy="2438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type w:val="oddPage"/>
      <w:pgSz w:w="15840" w:h="12240" w:orient="landscape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